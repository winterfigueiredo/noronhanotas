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gridSpan w:val="4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Tabela 1. Comparação das características entre os grupos controle e Friedreich.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020" w:type="dxa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grupo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SCA2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19,0 (59,4%)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13,0 (40,6%)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sexo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Feminino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10,0 (52,6%)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10,0 (76,9%)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0,2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Masculino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9,0 (47,4%)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3,0 (23,1%)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fuma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Não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19,0 (100,0%)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7,0 (63,6%)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Sim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 (0,0%)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3,0 (27,3%)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Ex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 (0,0%)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 (9,1%)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disfagia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Não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 (.%)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3,0 (23,1%)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Sim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 (.%)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10,0 (76,9%)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idade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34,6 (9,4)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43,1 (14,4)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peso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76,7 (17,0)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78,4 (19,6)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0,8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altura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162,3 (24,9)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160,4 (6,8)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0,2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imc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27,5 (4,5)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30,3 (6,9)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0,2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Circunf cervical (cm)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37,4 (4,4)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37,8 (5,4)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0,8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Circunf Abdominal (cm)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91,7 (13,2)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96,5 (16,5)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padraoVent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Normal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 (.%)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6,0 (46,2%)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Restritivo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 (.%)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7,0 (53,8%)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tempoDoenca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8,8 (3,9)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idadeIniSintomas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33,9 (15,5)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altCondFren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16,0 (84,2%)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5,0 (38,5%)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3,0 (15,8%)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8,0 (61,5%)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Teste de Mann-Whitney para variáveis quantitativas</w:t>
              <w:br w:type="textWrapping"/>
            </w:r>
            <w:r>
              <w:t xml:space="preserve">Teste de Fisher para variáveis qualitativas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