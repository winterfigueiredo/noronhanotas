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 controle e Friedreich.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grupo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19,0 (54,3%)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16,0 (45,7%)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 (52,6%)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12,0 (75,0%)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9,0 (47,4%)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 (25,0%)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fuma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19,0 (100,0%)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 (62,5%)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(0,0%)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5,0 (31,2%)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(0,0%)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 (6,2%)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disfagia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 (25,0%)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12,0 (75,0%)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34,6 (9,4)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42,1 (12,8)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76,7 (17,0)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65,9 (11,4)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162,3 (24,9)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163,0 (8,1)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27,5 (4,5)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24,7 (2,9)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cervical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37,4 (4,4)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37,8 (3,0)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Abdominal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91,7 (13,2)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89,3 (13,4)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padraoVent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Normal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 (25,0%)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Restritivo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 (62,5%)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Obstrutivo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 (12,5%)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tempoDoenca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18,6 (9,9)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idadeIniSintomas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22,6 (12,1)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altCondFren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16,0 (84,2%)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11,0 (68,8%)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 (15,8%)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5,0 (31,2%)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Mann-Whitney para variáveis quantitativas</w:t>
              <w:br w:type="textWrapping"/>
            </w:r>
            <w:r>
              <w:t xml:space="preserve">Teste de Fisher para variáveis qualitativas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