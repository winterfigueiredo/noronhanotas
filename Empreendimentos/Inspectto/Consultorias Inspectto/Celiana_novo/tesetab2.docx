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gridSpan w:val="4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Tabela 2. Comparação das características entre os grupos.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AF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p-value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19,0 (54,3%)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16,0 (45,7%)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cvfl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4,0 (1,0)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2,7 (0,9)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cvfp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97,3 (13,7)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72,4 (17,9)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3,4 (0,8)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2,3 (0,7)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97,3 (12,6)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73,2 (15,4)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vef1cvfl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84,5 (4,2)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84,4 (10,6)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vef1cvfp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101,0 (8,0)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101,0 (15,0)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0,5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pfel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6,7 (3,8)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3,9 (1,8)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pfep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86,1 (7,6)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50,2 (11,6)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pimax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101,4 (39,7)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93,6 (12,3)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lipimax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86,5 (27,2)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77,0 (11,5)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piSent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100,0 (45,0)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70,0 (30,0)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112,1 (26,5)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67,0 (27,0)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lipemax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90,3 (24,7)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46,7 (25,8)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snip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133,0 (44,0)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65,0 (26,0)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480,0 (280,0)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370,0 (130,0)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spo2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98,0 (2,0)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96,0 (4,0)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fr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16,4 (3,0)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18,2 (3,2)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fc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75,3 (10,9)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77,9 (12,8)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0,5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etco2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35,7 (2,9)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34,2 (3,5)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0,2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sara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 (0,0)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28,2 (12,5)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icars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 (0,0)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65,0 (29,5)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borg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 (0,0)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4,5 (3,5)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Amplit máx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0,8 (0,2)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0,7 (0,3)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Amplit média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0,7 (0,2)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0,6 (0,3)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Amplit Trapézio (mv)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8,3 (2,3)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8,5 (1,8)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0,8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Munix Trapézio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211,5 (59,6)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213,8 (46,7)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0,9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Alfa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-1,0 (0,0)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-1,0 (0,0)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0,1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Teste de Fisher comparado ao grupo controle</w:t>
              <w:br w:type="textWrapping"/>
            </w:r>
            <w:r>
              <w:t xml:space="preserve">Teste t de student comparado ao grupo controle</w:t>
              <w:br w:type="textWrapping"/>
            </w:r>
            <w:r>
              <w:t xml:space="preserve">Teste de Mann-Whitney comparado ao grupo controle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