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gridSpan w:val="4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Tabela 1. Comparação das características entre os grupos.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020" w:type="dxa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grupo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AF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20.00 (55.56%)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16.00 (44.44%)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sexo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Feminino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10.00 (50.00%)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12.00 (75.00%)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Masculino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10.00 (50.00%)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4.00 (25.00%)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fuma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Não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19.00 (95.00%)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10.00 (62.50%)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Sim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 (5.00%)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5.00 (31.25%)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Ex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 (6.25%)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idade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34.90 (9.30)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42.06 (12.76)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peso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76.74 (16.53)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65.94 (11.42)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altura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163.05 (24.49)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162.97 (8.12)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imc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27.38 (4.45)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24.69 (2.87)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tempoDoenca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18.56 (9.93)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idadeIniSintomas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22.62 (12.07)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Teste de Mann-Whitney para variáveis quantitativas</w:t>
              <w:br w:type="textWrapping"/>
            </w:r>
            <w:r>
              <w:t xml:space="preserve">Teste de Qui-quadrado para variáveis qualitativas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