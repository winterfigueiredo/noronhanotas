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2. Comparação das características entre os grupos.</w:t>
            </w:r>
          </w:p>
        </w:tc>
      </w:tr>
      <w:tr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AF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SCA2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SCA3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SCA7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p-value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20.0 (25.6%)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16.0 (20.5%)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13.0 (16.7%)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27.0 (34.6%)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2.0 (2.6%)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máx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 (0.2)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 (0.3)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 (0.2)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 (0.3)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 (0.3)</w:t>
            </w:r>
          </w:p>
        </w:tc>
        <w:tc>
          <w:tcPr>
            <w:tcW w:w="1337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média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 (0.2)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 (0.3)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 (0.2)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 (0.2)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 (0.2)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Amplit Trapézio (mv)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8.4 (2.3)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8.5 (1.8)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8.7 (1.6)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9.6 (2.1)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15.2 (6.6)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Munix Trapézio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214.8 (59.4)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213.8 (46.7)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204.9 (32.9)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230.2 (60.4)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377.5 (122.3)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Alfa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 (0.0)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 (0.0)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 (0.1)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 (0.0)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-1.0 (0.0)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altura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169.0 (21.0)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163.0 (12.2)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160.0 (5.0)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160.0 (167.3)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177.0 (4.0)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imc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27.4 (4.3)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24.4 (2.6)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30.5 (7.9)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22.8 (6.0)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25.2 (0.8)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vef1cvfl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84.2 (6.1)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84.4 (10.6)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84.3 (12.8)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83.3 (7.5)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86.9 (6.6)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vef1cvfp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101.0 (8.0)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101.0 (15.0)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101.0 (8.0)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102.0 (10.0)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108.5 (1.0)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pfel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6.6 (3.8)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3.9 (1.8)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5.1 (1.4)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4.5 (2.7)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7.5 (0.1)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pimax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101.7 (39.7)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93.6 (12.3)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92.4 (15.7)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94.3 (32.7)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121.2 (27.7)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lipimax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86.8 (27.2)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77.0 (11.5)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77.5 (14.2)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75.0 (21.2)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93.8 (27.7)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piSup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85.0 (40.0)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60.0 (20.0)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55.0 (35.0)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47.5 (20.0)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60.0 (20.0)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piSent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100.0 (45.0)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70.0 (30.0)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60.0 (30.0)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50.0 (20.0)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65.0 (10.0)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snip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132.0 (43.0)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65.0 (26.0)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57.0 (36.0)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45.0 (25.0)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78.0 (56.0)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pft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475.0 (240.0)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370.0 (130.0)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300.0 (130.0)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260.0 (160.0)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415.0 (170.0)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spo2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98.0 (2.0)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96.0 (4.0)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95.0 (2.0)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97.0 (3.0)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98.5 (3.0)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sara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 (0.0)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28.2 (12.5)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16.0 (9.5)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18.5 (10.0)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10.5 (1.0)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icars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 (0.0)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65.0 (29.5)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46.0 (14.0)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51.5 (32.0)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25.5 (1.0)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</w:t>
            </w:r>
          </w:p>
        </w:tc>
      </w:tr>
      <w:tr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borg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 (0.0)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4.5 (3.5)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6.0 (4.0)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5.0 (3.0)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2.5 (5.0)</w:t>
            </w:r>
          </w:p>
        </w:tc>
        <w:tc>
          <w:tcPr>
            <w:tcW w:w="1337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Fisher comparado ao grupo controle</w:t>
              <w:br w:type="textWrapping"/>
            </w:r>
            <w:r>
              <w:t xml:space="preserve">Teste t de student comparado ao grupo controle</w:t>
              <w:br w:type="textWrapping"/>
            </w:r>
            <w:r>
              <w:t xml:space="preserve">Teste de Mann-Whitney comparado ao grupo controle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