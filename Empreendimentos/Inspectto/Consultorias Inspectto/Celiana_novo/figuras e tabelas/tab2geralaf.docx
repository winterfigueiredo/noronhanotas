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2. Comparação das características entre os grupos.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SCA2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p-value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19.00 (59.38%)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13.00 (40.62%)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cvfl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4.04 (1.01)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2.90 (0.69)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97.32 (13.71)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81.38 (15.52)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3.39 (0.82)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2.42 (0.57)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97.26 (12.60)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81.38 (18.23)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84.45 (4.20)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84.30 (12.80)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101.00 (8.00)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101.00 (8.00)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6.72 (3.77)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5.10 (1.39)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86.05 (7.62)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64.15 (16.35)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101.44 (39.65)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92.37 (15.68)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lipimax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86.52 (27.19)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77.45 (14.21)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piSup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80.00 (40.00)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55.00 (35.00)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100.00 (45.00)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60.00 (30.00)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112.11 (26.53)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81.00 (30.76)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lipemax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90.33 (24.66)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60.97 (28.98)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133.00 (44.00)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57.00 (36.00)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480.00 (280.00)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300.00 (130.00)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spo2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98.00 (2.00)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95.00 (2.00)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16.37 (3.00)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20.23 (4.15)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75.26 (10.87)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91.85 (8.65)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etco2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35.68 (2.87)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39.08 (3.93)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sara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16.00 (9.50)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icars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46.00 (14.00)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borg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6.00 (4.00)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máx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0.79 (0.24)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 (0.20)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média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0.69 (0.20)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 (0.19)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Trapézio (mv)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8.28 (2.28)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8.71 (1.64)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 Trapézio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211.54 (59.55)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204.86 (32.86)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 (0.02)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 (0.05)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Fisher comparado ao grupo controle</w:t>
              <w:br w:type="textWrapping"/>
            </w:r>
            <w:r>
              <w:t xml:space="preserve">Teste t de student comparado ao grupo controle</w:t>
              <w:br w:type="textWrapping"/>
            </w:r>
            <w:r>
              <w:t xml:space="preserve">Teste de Mann-Whitney comparado ao grupo controle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