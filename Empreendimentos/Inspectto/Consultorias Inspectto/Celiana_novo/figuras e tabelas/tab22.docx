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(60.61%)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13.00 (39.39%)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3.95 (1.51)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2.94 (0.75)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94.00 (14.50)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77.00 (28.00)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3.14 (1.08)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2.60 (0.64)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(19.00)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84.20 (6.10)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84.30 (12.80)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6.64 (3.77)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5.10 (1.39)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84.50 (7.50)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(22.00)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92.37 (15.68)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86.76 (27.19)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77.45 (14.21)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55.00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83.03 (46.11)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61.64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(43.00)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57.00 (36.00)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(240.00)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300.00 (130.00)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16.50 (3.50)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22.00 (6.00)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78.50 (13.50)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91.00 (11.00)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35.50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 (7.00)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(9.50)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46.00 (14.00)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