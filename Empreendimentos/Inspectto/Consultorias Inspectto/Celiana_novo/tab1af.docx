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2340"/>
        <w:gridCol w:w="2340"/>
        <w:gridCol w:w="2340"/>
        <w:gridCol w:w="2340"/>
      </w:tblGrid>
      <w:tr>
        <w:tc>
          <w:tcPr>
            <w:gridSpan w:val="4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Tabela 1. Comparação das características entre os grupos.</w:t>
            </w:r>
          </w:p>
        </w:tc>
      </w:tr>
      <w:tr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controle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AF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p-value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19.00 (54.29%)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16.00 (45.71%)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sexo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Feminino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10.00 (52.63%)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12.00 (75.00%)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0.29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Masculino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9.00 (47.37%)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4.00 (25.00%)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fuma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Não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19.00 (100.00%)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10.00 (62.50%)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Sim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 (0.00%)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5.00 (31.25%)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Ex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 (0.00%)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1.00 (6.25%)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altCondFren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0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16.00 (84.21%)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11.00 (68.75%)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0.42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1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3.00 (15.79%)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5.00 (31.25%)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altura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169.00 (22.00)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163.00 (12.25)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0.47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imc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27.70 (3.91)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24.45 (2.65)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0.03</w:t>
            </w:r>
          </w:p>
        </w:tc>
      </w:tr>
      <w:tr>
        <w:tc>
          <w:tcPr>
            <w:gridSpan w:val="4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 w:lineRule="auto"/>
            </w:pPr>
            <w:r>
              <w:t xml:space="preserve">Teste de Fisher comparado ao grupo controle</w:t>
              <w:br w:type="textWrapping"/>
            </w:r>
            <w:r>
              <w:t xml:space="preserve">Teste t de student comparado ao grupo controle</w:t>
              <w:br w:type="textWrapping"/>
            </w:r>
            <w:r>
              <w:t xml:space="preserve">Teste de Mann-Whitney comparado ao grupo controle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