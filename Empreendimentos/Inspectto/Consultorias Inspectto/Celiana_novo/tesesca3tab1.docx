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os grupos controle e Friedreich.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grupo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SCA3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19,0 (41,3%)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27,0 (58,7%)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Feminino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10,0 (52,6%)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16,0 (59,3%)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0,7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Masculino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9,0 (47,4%)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11,0 (40,7%)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fuma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19,0 (100,0%)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11,0 (50,0%)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(0,0%)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7,0 (31,8%)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(0,0%)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4,0 (18,2%)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disfagia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4,0 (14,8%)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23,0 (85,2%)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34,6 (9,4)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50,9 (14,5)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peso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76,7 (17,0)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62,8 (14,0)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altura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162,3 (24,9)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116,7 (76,5)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27,5 (4,5)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23,3 (4,8)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Circunf cervical (cm)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37,4 (4,4)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36,7 (3,1)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Circunf Abdominal (cm)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91,7 (13,2)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84,2 (13,0)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padraoVent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Normal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7,0 (25,9%)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Restritivo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17,0 (63,0%)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Obstrutivo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 (11,1%)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tempoDoenca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11,2 (5,9)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idadeIniSintomas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38,6 (13,5)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altCondFren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16,0 (84,2%)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19,0 (70,4%)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 (15,8%)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8,0 (29,6%)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Mann-Whitney para variáveis quantitativas</w:t>
              <w:br w:type="textWrapping"/>
            </w:r>
            <w:r>
              <w:t xml:space="preserve">Teste de Fisher para variáveis qualitativas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