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4="http://schemas.microsoft.com/office/word/2010/wordml" xmlns:w15="http://schemas.microsoft.com/office/word/2012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488" w:type="dxa"/>
            <w:gridSpan w:val="4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sexo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Masculino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Feminino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Total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Test</w:t>
            </w:r>
          </w:p>
        </w:tc>
      </w:tr>
      <w:tr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630 (30.4%)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1,442 (69.6%)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2,072 (100.0%)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has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Não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366 (58.1%)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961 (66.6%)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1,327 (64.0%)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&lt;0.001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Sim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264 (41.9%)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481 (33.4%)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745 (36.0%)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dm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Não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486 (77.1%)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1,187 (82.3%)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1,673 (80.7%)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0.006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Sim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144 (22.9%)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255 (17.7%)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399 (19.3%)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tab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Não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579 (91.9%)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1,278 (88.6%)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1,857 (89.6%)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0.024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Sim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51 (8.1%)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164 (11.4%)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215 (10.4%)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dislip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Não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515 (81.7%)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1,216 (84.4%)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1,731 (83.6%)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0.136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Sim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115 (18.3%)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225 (15.6%)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340 (16.4%)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USG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Normal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318 (50.5%)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880 (61.0%)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1,198 (57.8%)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&lt;0.001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Doença Carotídea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312 (49.5%)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562 (39.0%)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874 (42.2%)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Estenose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Ausência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318 (50.5%)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880 (61.0%)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1,198 (57.8%)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&lt;0.001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Espessamento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47 (7.5%)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109 (7.6%)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156 (7.5%)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Estenose &lt;50%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253 (40.2%)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438 (30.4%)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691 (33.3%)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Estenose 50-69%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 (0.6%)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 (0.4%)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 (0.5%)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Estesone &gt;70%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 (1.0%)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 (0.3%)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 (0.5%)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Sub-oclusão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 (0.3%)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 (0.3%)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 (0.3%)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idade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60.2 ± 14.4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59.8 ± 13.9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59.9 ± 14.1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0.478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glic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100.7 ± 25.2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93.1 ± 25.2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95.4 ± 25.5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&lt;0.001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trig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129.7 ± 73.8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109.4 ± 54.6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115.6 ± 61.8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&lt;0.001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TyG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4.7 ± 0.3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4.6 ± 0.2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4.6 ± 0.3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&lt;0.001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PCR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1.6 ± 1.8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1.9 ± 2.1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1.8 ± 2.0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0.001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HDL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47.4 ± 12.9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60.1 ± 14.7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56.2 ± 15.3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&lt;0.001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PCR/HDL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3.8 ± 4.8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3.6 ± 4.2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3.6 ± 4.4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0.227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w15="http://schemas.microsoft.com/office/word/2012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