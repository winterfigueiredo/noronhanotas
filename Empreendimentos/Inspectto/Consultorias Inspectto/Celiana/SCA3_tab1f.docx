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Tabela 1. Comparação das características entre o grupo controle e SCA3.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20.00 (51.28%)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19.00 (48.72%)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39.00 (100.00%)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11.00 (57.89%)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21.00 (53.85%)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8.00 (42.11%)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18.00 (46.15%)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53.58 (14.52)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44.00 (15.25)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59.42 (10.89)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68.59 (16.45)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1.68 (0.12)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1.62 (0.07)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1.65 (0.10)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27.23 (4.45)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22.68 (4.45)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25.01 (4.96)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0.68 (0.26)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0.67 (0.24)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Teste de Mann-Whitney para variáveis quantitativas</w:t>
              <w:br w:type="textWrapping"/>
            </w:r>
            <w:r>
              <w:t xml:space="preserve">Teste de Qui-quadrado para variáveis qualitativas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