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16.00 (44.44%)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(55.56%)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36.00 (100.00%)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(75.00%)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22.00 (61.11%)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(25.00%)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(38.89%)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42.69 (12.57)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38.36 (11.40)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65.99 (11.49)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77.30 (16.28)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72.28 (15.27)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1.63 (0.08)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1.68 (0.12)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1.66 (0.11)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24.72 (2.94)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27.23 (4.45)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26.11 (4.01)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