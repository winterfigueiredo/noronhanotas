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(44.44%)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(55.56%)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0.64 (0.38)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 (0.32)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 (0.30)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8.15 (1.45)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8.15 (1.45)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206.45 (42.52)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206.45 (42.52)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