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488" w:type="dxa"/>
            <w:gridSpan w:val="4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diagnóstico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Controle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SCA3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Total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Test</w:t>
            </w:r>
          </w:p>
        </w:tc>
      </w:tr>
      <w:tr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N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20.00 (62.50%)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12.00 (37.50%)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32.00 (100.00%)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sexo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Feminino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10.00 (50.00%)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6.00 (50.00%)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16.00 (50.00%)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Masculino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10.00 (50.00%)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6.00 (50.00%)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16.00 (50.00%)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idade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34.90 (9.30)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44.83 (9.41)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38.62 (10.41)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peso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77.30 (16.28)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59.51 (10.32)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70.63 (16.64)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altura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163.10 (24.48)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1.63 (0.07)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102.55 (81.70)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IMC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34.90 (9.30)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22.39 (4.07)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30.21 (9.84)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circabdomcm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 (.)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79.04 (11.06)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79.04 (11.06)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circcervicalcm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 (.)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35.83 (3.24)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35.83 (3.24)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amplfrenicomed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0.66 (0.23)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0.75 (0.27)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0.69 (0.24)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0.31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ampltrapmv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 (.)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10.18 (1.96)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10.18 (1.96)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munixtrap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 (.)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307.25 (165.09)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307.25 (165.09)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alfa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 (.)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-1.10 (0.33)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-1.10 (0.33)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