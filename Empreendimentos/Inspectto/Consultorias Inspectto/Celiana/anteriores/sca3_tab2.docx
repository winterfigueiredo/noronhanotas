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(62.50%)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12.00 (37.50%)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97.55 (12.37)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78.33 (16.96)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90.34 (16.89)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96.65 (12.33)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75.00 (16.92)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88.53 (17.56)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99.30 (7.27)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96.58 (11.66)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98.28 (9.08)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86.95 (6.51)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48.17 (17.52)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72.41 (22.33)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35.75 (2.81)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96.92 (0.90)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58.69 (30.17)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97.30 (1.13)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17.90 (4.18)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70.83 (38.15)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16.40 (2.93)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88.00 (12.47)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41.81 (35.64)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pimsup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95.10 (25.21)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42.09 (14.00)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76.29 (33.65)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pimsent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107.85 (25.64)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45.27 (14.83)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85.65 (37.63)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125.00 (61.15)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55.36 (22.51)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100.29 (60.70)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133.15 (23.06)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46.45 (16.19)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102.39 (46.93)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44.42 (17.56)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44.42 (17.56)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16.08 (6.74)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16.08 (6.74)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547.00 (177.26)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294.55 (114.66)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457.42 (198.39)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(2.35)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(2.35)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berlim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4.25 (1.86)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4.25 (1.86)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