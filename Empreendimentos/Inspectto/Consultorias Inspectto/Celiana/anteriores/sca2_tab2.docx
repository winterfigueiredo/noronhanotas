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7488" w:type="dxa"/>
            <w:gridSpan w:val="4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diagnóstico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</w:tcPr>
          <w:p>
            <w:pPr>
              <w:spacing w:after="0"/>
            </w:pP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Controle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SCA2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Total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center"/>
            </w:pPr>
            <w:r>
              <w:t xml:space="preserve">Test</w:t>
            </w:r>
          </w:p>
        </w:tc>
      </w:tr>
      <w:tr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N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20.00 (58.82%)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14.00 (41.18%)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34.00 (100.00%)</w:t>
            </w:r>
          </w:p>
        </w:tc>
        <w:tc>
          <w:tcPr>
            <w:tcW w:w="1872" w:type="dxa"/>
            <w:tcBorders>
              <w:top w:val="single" w:color="000000"/>
              <w:left w:val="nil" w:color="000000"/>
              <w:bottom w:val="nil" w:color="000000"/>
              <w:right w:val="nil" w:color="000000"/>
            </w:tcBorders>
          </w:tcPr>
          <w:p>
            <w:pPr>
              <w:spacing w:after="0"/>
            </w:pP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cvf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97.55 (12.37)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81.86 (18.21)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91.09 (16.74)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0.01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96.65 (12.33)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85.08 (18.80)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92.09 (15.99)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vef1cvf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99.30 (7.27)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99.38 (11.54)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99.33 (9.02)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0.98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pfe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86.95 (6.51)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65.86 (14.19)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78.26 (14.65)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spo2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35.75 (2.81)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94.93 (1.73)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60.12 (29.66)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fr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97.30 (1.13)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20.21 (4.39)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65.56 (38.62)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fc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16.40 (2.93)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91.14 (8.17)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47.18 (37.75)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pimsup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95.10 (25.21)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66.31 (25.38)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83.76 (28.69)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pimsent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107.85 (25.64)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72.77 (26.29)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94.03 (30.86)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pemax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125.00 (61.15)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86.31 (25.31)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109.76 (53.19)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0.04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snif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133.15 (23.06)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71.15 (35.21)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108.73 (41.56)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icars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48.36 (22.24)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48.36 (22.24)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sara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18.79 (8.67)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18.79 (8.67)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pft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547.00 (177.26)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315.00 (84.47)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451.47 (185.29)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&lt;0.00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borg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5.08 (2.93)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5.08 (2.93)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nil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  <w:tr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left"/>
            </w:pPr>
            <w:r>
              <w:t xml:space="preserve">berlim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 (.)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5.14 (2.38)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5.14 (2.38)</w:t>
            </w:r>
          </w:p>
        </w:tc>
        <w:tc>
          <w:tcPr>
            <w:tcW w:w="1872" w:type="dxa"/>
            <w:tcBorders>
              <w:top w:val="nil" w:color="000000"/>
              <w:left w:val="nil" w:color="000000"/>
              <w:bottom w:val="single" w:color="000000"/>
              <w:right w:val="nil" w:color="000000"/>
            </w:tcBorders>
            <w:vAlign w:val="bottom"/>
          </w:tcPr>
          <w:p>
            <w:pPr>
              <w:spacing w:after="0"/>
              <w:jc w:val="right"/>
            </w:pPr>
            <w:r>
              <w:t xml:space="preserve">.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