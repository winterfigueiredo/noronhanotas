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body>
    <w:tbl>
      <w:tblPr>
        <w:tblStyle w:val="TableGrid"/>
      </w:tblPr>
      <w:tblGrid>
        <w:gridCol w:w="1872"/>
        <w:gridCol w:w="1872"/>
        <w:gridCol w:w="1872"/>
        <w:gridCol w:w="1872"/>
        <w:gridCol w:w="1872"/>
      </w:tblGrid>
      <w:tr>
        <w:tc>
          <w:tcPr>
            <w:tcW w:w="1872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488" w:type="dxa"/>
            <w:gridSpan w:val="4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diagnóstico</w:t>
            </w: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Controle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SCA3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Total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Test</w:t>
            </w:r>
          </w:p>
        </w:tc>
      </w:tr>
      <w:tr>
        <w:tc>
          <w:tcPr>
            <w:tcW w:w="1872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N</w:t>
            </w:r>
          </w:p>
        </w:tc>
        <w:tc>
          <w:tcPr>
            <w:tcW w:w="1872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20.00 (62.50%)</w:t>
            </w:r>
          </w:p>
        </w:tc>
        <w:tc>
          <w:tcPr>
            <w:tcW w:w="1872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12.00 (37.50%)</w:t>
            </w:r>
          </w:p>
        </w:tc>
        <w:tc>
          <w:tcPr>
            <w:tcW w:w="1872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32.00 (100.00%)</w:t>
            </w:r>
          </w:p>
        </w:tc>
        <w:tc>
          <w:tcPr>
            <w:tcW w:w="1872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amplfrenicomax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0.75 (0.27)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0.88 (0.35)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0.80 (0.31)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0.28</w:t>
            </w: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amplfrenicomed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0.66 (0.23)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0.75 (0.27)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0.69 (0.24)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0.31</w:t>
            </w: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ampltrapmv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. (.)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10.18 (1.96)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10.18 (1.96)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.</w:t>
            </w: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munixtrap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. (.)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307.25 (165.09)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307.25 (165.09)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.</w:t>
            </w: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alfa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. (.)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-1.10 (0.33)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-1.10 (0.33)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.</w:t>
            </w:r>
          </w:p>
        </w:tc>
      </w:tr>
    </w:tbl>
    <w:p>
      <w:r>
        <w:t/>
      </w:r>
    </w:p>
    <w:sectPr>
      <w:pgSz w:w="12240" w:h="15840" w:code="1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</Relationships>
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