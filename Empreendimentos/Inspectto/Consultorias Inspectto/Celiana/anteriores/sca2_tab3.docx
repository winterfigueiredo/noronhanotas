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488" w:type="dxa"/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diagnóstico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Controle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SCA2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Total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Test</w:t>
            </w:r>
          </w:p>
        </w:tc>
      </w:tr>
      <w:tr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20.00 (60.61%)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13.00 (39.39%)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33.00 (100.00%)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amplfrenicomax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0.75 (0.27)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0.51 (0.21)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0.66 (0.27)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amplfrenicomed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0.66 (0.23)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0.44 (0.19)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0.57 (0.24)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ampltrapmv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 (.)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8.39 (1.81)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8.39 (1.81)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munixtrap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 (.)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380.88 (289.39)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380.88 (289.39)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alfa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 (.)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-1.04 (0.05)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-1.04 (0.05)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